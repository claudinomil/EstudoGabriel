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F2D8" w14:textId="705FA9E7" w:rsidR="001825B7" w:rsidRPr="001825B7" w:rsidRDefault="001825B7" w:rsidP="001825B7">
      <w:pPr>
        <w:pStyle w:val="Ttulo2"/>
        <w:rPr>
          <w:sz w:val="52"/>
          <w:szCs w:val="52"/>
          <w:lang w:val="pt-BR"/>
        </w:rPr>
      </w:pPr>
      <w:r w:rsidRPr="001825B7">
        <w:rPr>
          <w:sz w:val="52"/>
          <w:szCs w:val="52"/>
          <w:lang w:val="pt-BR"/>
        </w:rPr>
        <w:t>Estudo para Desenvolvimento React</w:t>
      </w:r>
    </w:p>
    <w:p w14:paraId="7A73FEE4" w14:textId="77777777" w:rsidR="001825B7" w:rsidRDefault="001825B7" w:rsidP="001825B7">
      <w:pPr>
        <w:rPr>
          <w:rFonts w:ascii="Segoe UI Emoji" w:hAnsi="Segoe UI Emoji" w:cs="Segoe UI Emoji"/>
          <w:b/>
          <w:bCs/>
          <w:lang w:val="pt-BR"/>
        </w:rPr>
      </w:pPr>
    </w:p>
    <w:p w14:paraId="4F9E94E7" w14:textId="2105E6CD" w:rsidR="001825B7" w:rsidRPr="001825B7" w:rsidRDefault="001825B7" w:rsidP="001825B7">
      <w:pPr>
        <w:rPr>
          <w:b/>
          <w:bCs/>
          <w:lang w:val="pt-BR"/>
        </w:rPr>
      </w:pPr>
      <w:r w:rsidRPr="001825B7">
        <w:rPr>
          <w:rFonts w:ascii="Segoe UI Emoji" w:hAnsi="Segoe UI Emoji" w:cs="Segoe UI Emoji"/>
          <w:b/>
          <w:bCs/>
          <w:lang w:val="pt-BR"/>
        </w:rPr>
        <w:t>🔰</w:t>
      </w:r>
      <w:r w:rsidRPr="001825B7">
        <w:rPr>
          <w:b/>
          <w:bCs/>
          <w:lang w:val="pt-BR"/>
        </w:rPr>
        <w:t xml:space="preserve"> 1. Fundamentos da Web</w:t>
      </w:r>
    </w:p>
    <w:p w14:paraId="11C34820" w14:textId="77777777" w:rsidR="001825B7" w:rsidRPr="001825B7" w:rsidRDefault="001825B7" w:rsidP="001825B7">
      <w:pPr>
        <w:rPr>
          <w:lang w:val="pt-BR"/>
        </w:rPr>
      </w:pPr>
      <w:r w:rsidRPr="001825B7">
        <w:rPr>
          <w:lang w:val="pt-BR"/>
        </w:rPr>
        <w:t>Antes de React, entenda como funciona o básico da web:</w:t>
      </w:r>
    </w:p>
    <w:p w14:paraId="0BB29DD0" w14:textId="77777777" w:rsidR="001825B7" w:rsidRDefault="001825B7" w:rsidP="001825B7">
      <w:pPr>
        <w:numPr>
          <w:ilvl w:val="0"/>
          <w:numId w:val="10"/>
        </w:numPr>
        <w:rPr>
          <w:lang w:val="pt-BR"/>
        </w:rPr>
      </w:pPr>
      <w:r w:rsidRPr="001825B7">
        <w:rPr>
          <w:b/>
          <w:bCs/>
          <w:lang w:val="pt-BR"/>
        </w:rPr>
        <w:t>HTML</w:t>
      </w:r>
      <w:r w:rsidRPr="001825B7">
        <w:rPr>
          <w:lang w:val="pt-BR"/>
        </w:rPr>
        <w:t>: estrutura da página (tags, atributos, formulários, semântica).</w:t>
      </w:r>
    </w:p>
    <w:p w14:paraId="7D055C8B" w14:textId="7D9A53AD" w:rsidR="00B10144" w:rsidRDefault="00000000" w:rsidP="00B10144">
      <w:pPr>
        <w:numPr>
          <w:ilvl w:val="1"/>
          <w:numId w:val="10"/>
        </w:numPr>
        <w:rPr>
          <w:lang w:val="pt-BR"/>
        </w:rPr>
      </w:pPr>
      <w:hyperlink r:id="rId6" w:history="1">
        <w:r w:rsidR="00B10144" w:rsidRPr="006E7680">
          <w:rPr>
            <w:rStyle w:val="Hyperlink"/>
            <w:lang w:val="pt-BR"/>
          </w:rPr>
          <w:t>https://www.youtube.com/watch?v=yvCAX68TJMc</w:t>
        </w:r>
      </w:hyperlink>
    </w:p>
    <w:p w14:paraId="3AFB1B39" w14:textId="4F1B5186" w:rsidR="00B10144" w:rsidRDefault="00000000" w:rsidP="00B10144">
      <w:pPr>
        <w:numPr>
          <w:ilvl w:val="1"/>
          <w:numId w:val="10"/>
        </w:numPr>
        <w:rPr>
          <w:lang w:val="pt-BR"/>
        </w:rPr>
      </w:pPr>
      <w:hyperlink r:id="rId7" w:history="1">
        <w:r w:rsidR="00B10144" w:rsidRPr="006E7680">
          <w:rPr>
            <w:rStyle w:val="Hyperlink"/>
            <w:lang w:val="pt-BR"/>
          </w:rPr>
          <w:t>https://www.youtube.com/watch?v=BjQvU8H_DKY</w:t>
        </w:r>
      </w:hyperlink>
    </w:p>
    <w:p w14:paraId="2C318ABF" w14:textId="26F0852C" w:rsidR="00B10144" w:rsidRDefault="00000000" w:rsidP="00B10144">
      <w:pPr>
        <w:numPr>
          <w:ilvl w:val="1"/>
          <w:numId w:val="10"/>
        </w:numPr>
        <w:rPr>
          <w:lang w:val="pt-BR"/>
        </w:rPr>
      </w:pPr>
      <w:hyperlink r:id="rId8" w:history="1">
        <w:r w:rsidR="00B10144" w:rsidRPr="006E7680">
          <w:rPr>
            <w:rStyle w:val="Hyperlink"/>
            <w:lang w:val="pt-BR"/>
          </w:rPr>
          <w:t>https://www.youtube.com/watch?v=91u7wBqQBIo</w:t>
        </w:r>
      </w:hyperlink>
    </w:p>
    <w:p w14:paraId="394BBC10" w14:textId="6E3436A9" w:rsidR="00B10144" w:rsidRPr="00B10144" w:rsidRDefault="00000000" w:rsidP="00B10144">
      <w:pPr>
        <w:numPr>
          <w:ilvl w:val="1"/>
          <w:numId w:val="10"/>
        </w:numPr>
        <w:rPr>
          <w:lang w:val="pt-BR"/>
        </w:rPr>
      </w:pPr>
      <w:hyperlink r:id="rId9" w:history="1">
        <w:r w:rsidR="00B10144" w:rsidRPr="006E7680">
          <w:rPr>
            <w:rStyle w:val="Hyperlink"/>
            <w:lang w:val="pt-BR"/>
          </w:rPr>
          <w:t>https://developer.mozilla.org/pt-BR/docs/conflicting/Learn_web_development/Core/Structuring_content_0e54a30456ec839b11e09e00670da56cde64ba985c2eb3da9b7805515585e95d</w:t>
        </w:r>
      </w:hyperlink>
    </w:p>
    <w:p w14:paraId="5E5CF227" w14:textId="77777777" w:rsidR="001825B7" w:rsidRDefault="001825B7" w:rsidP="001825B7">
      <w:pPr>
        <w:numPr>
          <w:ilvl w:val="0"/>
          <w:numId w:val="10"/>
        </w:numPr>
        <w:rPr>
          <w:lang w:val="pt-BR"/>
        </w:rPr>
      </w:pPr>
      <w:r w:rsidRPr="001825B7">
        <w:rPr>
          <w:b/>
          <w:bCs/>
          <w:lang w:val="pt-BR"/>
        </w:rPr>
        <w:t>CSS</w:t>
      </w:r>
      <w:r w:rsidRPr="001825B7">
        <w:rPr>
          <w:lang w:val="pt-BR"/>
        </w:rPr>
        <w:t>: estilização da página (classes, seletores, box model, flexbox, grid).</w:t>
      </w:r>
    </w:p>
    <w:p w14:paraId="672B3444" w14:textId="3A005B5D" w:rsidR="00EE6249" w:rsidRDefault="00000000" w:rsidP="00EE6249">
      <w:pPr>
        <w:numPr>
          <w:ilvl w:val="1"/>
          <w:numId w:val="10"/>
        </w:numPr>
        <w:rPr>
          <w:lang w:val="pt-BR"/>
        </w:rPr>
      </w:pPr>
      <w:hyperlink r:id="rId10" w:history="1">
        <w:r w:rsidR="00EE6249" w:rsidRPr="005A2511">
          <w:rPr>
            <w:rStyle w:val="Hyperlink"/>
            <w:lang w:val="pt-BR"/>
          </w:rPr>
          <w:t>https://www.youtube.com/watch?v=ZkAeajAlfgM</w:t>
        </w:r>
      </w:hyperlink>
    </w:p>
    <w:p w14:paraId="628C2C17" w14:textId="1DAA21DB" w:rsidR="00EE6249" w:rsidRDefault="00000000" w:rsidP="00EE6249">
      <w:pPr>
        <w:numPr>
          <w:ilvl w:val="1"/>
          <w:numId w:val="10"/>
        </w:numPr>
        <w:rPr>
          <w:lang w:val="pt-BR"/>
        </w:rPr>
      </w:pPr>
      <w:hyperlink r:id="rId11" w:history="1">
        <w:r w:rsidR="00EE6249" w:rsidRPr="005A2511">
          <w:rPr>
            <w:rStyle w:val="Hyperlink"/>
            <w:lang w:val="pt-BR"/>
          </w:rPr>
          <w:t>https://developer.mozilla.org/pt-BR/docs/Web/CSS</w:t>
        </w:r>
      </w:hyperlink>
    </w:p>
    <w:p w14:paraId="2EC2A7D9" w14:textId="77777777" w:rsidR="001825B7" w:rsidRDefault="001825B7" w:rsidP="001825B7">
      <w:pPr>
        <w:numPr>
          <w:ilvl w:val="0"/>
          <w:numId w:val="10"/>
        </w:numPr>
        <w:rPr>
          <w:lang w:val="pt-BR"/>
        </w:rPr>
      </w:pPr>
      <w:r w:rsidRPr="001825B7">
        <w:rPr>
          <w:b/>
          <w:bCs/>
          <w:lang w:val="pt-BR"/>
        </w:rPr>
        <w:t>JavaScript (JS)</w:t>
      </w:r>
      <w:r w:rsidRPr="001825B7">
        <w:rPr>
          <w:lang w:val="pt-BR"/>
        </w:rPr>
        <w:t>: linguagem que dá interatividade (mais detalhes abaixo).</w:t>
      </w:r>
    </w:p>
    <w:p w14:paraId="5304AFA9" w14:textId="77777777" w:rsidR="00BC3E36" w:rsidRDefault="00000000" w:rsidP="000022C4">
      <w:pPr>
        <w:numPr>
          <w:ilvl w:val="1"/>
          <w:numId w:val="10"/>
        </w:numPr>
        <w:rPr>
          <w:lang w:val="pt-BR"/>
        </w:rPr>
      </w:pPr>
      <w:hyperlink r:id="rId12" w:history="1">
        <w:r w:rsidR="00BC3E36" w:rsidRPr="005A2511">
          <w:rPr>
            <w:rStyle w:val="Hyperlink"/>
            <w:lang w:val="pt-BR"/>
          </w:rPr>
          <w:t>https://www.youtube.com/playlist?list=PLHz_AreHm4dlsK3Nr9GVvXCbpQyHQl1o1</w:t>
        </w:r>
      </w:hyperlink>
    </w:p>
    <w:p w14:paraId="0EE08CA0" w14:textId="6B3B0A3D" w:rsidR="00BC3E36" w:rsidRDefault="00000000" w:rsidP="000022C4">
      <w:pPr>
        <w:numPr>
          <w:ilvl w:val="1"/>
          <w:numId w:val="10"/>
        </w:numPr>
        <w:rPr>
          <w:lang w:val="pt-BR"/>
        </w:rPr>
      </w:pPr>
      <w:hyperlink r:id="rId13" w:history="1">
        <w:r w:rsidR="00BC3E36" w:rsidRPr="005A2511">
          <w:rPr>
            <w:rStyle w:val="Hyperlink"/>
            <w:lang w:val="pt-BR"/>
          </w:rPr>
          <w:t>https://developer.mozilla.org/pt-BR/docs/Web/JavaScript</w:t>
        </w:r>
      </w:hyperlink>
    </w:p>
    <w:p w14:paraId="7CADF5F6" w14:textId="77777777" w:rsidR="001825B7" w:rsidRDefault="001825B7" w:rsidP="001825B7">
      <w:pPr>
        <w:rPr>
          <w:lang w:val="pt-BR"/>
        </w:rPr>
      </w:pPr>
      <w:r w:rsidRPr="001825B7">
        <w:rPr>
          <w:rFonts w:ascii="Segoe UI Emoji" w:hAnsi="Segoe UI Emoji" w:cs="Segoe UI Emoji"/>
          <w:lang w:val="pt-BR"/>
        </w:rPr>
        <w:t>📌</w:t>
      </w:r>
      <w:r w:rsidRPr="001825B7">
        <w:rPr>
          <w:lang w:val="pt-BR"/>
        </w:rPr>
        <w:t xml:space="preserve"> </w:t>
      </w:r>
      <w:r w:rsidRPr="001825B7">
        <w:rPr>
          <w:b/>
          <w:bCs/>
          <w:lang w:val="pt-BR"/>
        </w:rPr>
        <w:t>Objetivo:</w:t>
      </w:r>
      <w:r w:rsidRPr="001825B7">
        <w:rPr>
          <w:lang w:val="pt-BR"/>
        </w:rPr>
        <w:t xml:space="preserve"> saber criar uma página simples com HTML + CSS + JS puro.</w:t>
      </w:r>
    </w:p>
    <w:p w14:paraId="38C1DF2B" w14:textId="3512759D" w:rsidR="001825B7" w:rsidRPr="001825B7" w:rsidRDefault="001825B7" w:rsidP="001825B7">
      <w:pPr>
        <w:rPr>
          <w:lang w:val="pt-BR"/>
        </w:rPr>
      </w:pPr>
    </w:p>
    <w:p w14:paraId="009B57C1" w14:textId="77777777" w:rsidR="001825B7" w:rsidRPr="001825B7" w:rsidRDefault="001825B7" w:rsidP="001825B7">
      <w:pPr>
        <w:rPr>
          <w:b/>
          <w:bCs/>
          <w:lang w:val="pt-BR"/>
        </w:rPr>
      </w:pPr>
      <w:r w:rsidRPr="001825B7">
        <w:rPr>
          <w:rFonts w:ascii="Segoe UI Emoji" w:hAnsi="Segoe UI Emoji" w:cs="Segoe UI Emoji"/>
          <w:b/>
          <w:bCs/>
          <w:lang w:val="pt-BR"/>
        </w:rPr>
        <w:t>🧠</w:t>
      </w:r>
      <w:r w:rsidRPr="001825B7">
        <w:rPr>
          <w:b/>
          <w:bCs/>
          <w:lang w:val="pt-BR"/>
        </w:rPr>
        <w:t xml:space="preserve"> 2. JavaScript — Intermediário a Avançado</w:t>
      </w:r>
    </w:p>
    <w:p w14:paraId="62824680" w14:textId="77777777" w:rsidR="001825B7" w:rsidRPr="001825B7" w:rsidRDefault="001825B7" w:rsidP="001825B7">
      <w:pPr>
        <w:rPr>
          <w:lang w:val="pt-BR"/>
        </w:rPr>
      </w:pPr>
      <w:r w:rsidRPr="001825B7">
        <w:rPr>
          <w:lang w:val="pt-BR"/>
        </w:rPr>
        <w:t xml:space="preserve">React </w:t>
      </w:r>
      <w:r w:rsidRPr="001825B7">
        <w:rPr>
          <w:b/>
          <w:bCs/>
          <w:lang w:val="pt-BR"/>
        </w:rPr>
        <w:t>é JavaScript</w:t>
      </w:r>
      <w:r w:rsidRPr="001825B7">
        <w:rPr>
          <w:lang w:val="pt-BR"/>
        </w:rPr>
        <w:t>, então você precisa dominar os seguintes tópicos:</w:t>
      </w:r>
    </w:p>
    <w:p w14:paraId="3AD78FF7" w14:textId="77777777" w:rsidR="001825B7" w:rsidRPr="001825B7" w:rsidRDefault="001825B7" w:rsidP="001825B7">
      <w:pPr>
        <w:rPr>
          <w:b/>
          <w:bCs/>
          <w:lang w:val="pt-BR"/>
        </w:rPr>
      </w:pPr>
      <w:r w:rsidRPr="001825B7">
        <w:rPr>
          <w:rFonts w:ascii="Segoe UI Emoji" w:hAnsi="Segoe UI Emoji" w:cs="Segoe UI Emoji"/>
          <w:b/>
          <w:bCs/>
          <w:lang w:val="pt-BR"/>
        </w:rPr>
        <w:t>📍</w:t>
      </w:r>
      <w:r w:rsidRPr="001825B7">
        <w:rPr>
          <w:b/>
          <w:bCs/>
          <w:lang w:val="pt-BR"/>
        </w:rPr>
        <w:t xml:space="preserve"> Básico</w:t>
      </w:r>
    </w:p>
    <w:p w14:paraId="7ABAD882" w14:textId="77777777" w:rsidR="001825B7" w:rsidRPr="001825B7" w:rsidRDefault="001825B7" w:rsidP="001825B7">
      <w:pPr>
        <w:numPr>
          <w:ilvl w:val="0"/>
          <w:numId w:val="11"/>
        </w:numPr>
        <w:rPr>
          <w:lang w:val="pt-BR"/>
        </w:rPr>
      </w:pPr>
      <w:r w:rsidRPr="001825B7">
        <w:rPr>
          <w:lang w:val="pt-BR"/>
        </w:rPr>
        <w:t>Variáveis (let, const)</w:t>
      </w:r>
    </w:p>
    <w:p w14:paraId="6D10F500" w14:textId="77777777" w:rsidR="001825B7" w:rsidRPr="001825B7" w:rsidRDefault="001825B7" w:rsidP="001825B7">
      <w:pPr>
        <w:numPr>
          <w:ilvl w:val="0"/>
          <w:numId w:val="11"/>
        </w:numPr>
        <w:rPr>
          <w:lang w:val="pt-BR"/>
        </w:rPr>
      </w:pPr>
      <w:r w:rsidRPr="001825B7">
        <w:rPr>
          <w:lang w:val="pt-BR"/>
        </w:rPr>
        <w:t>Tipos de dados (string, number, boolean, array, object)</w:t>
      </w:r>
    </w:p>
    <w:p w14:paraId="3E93F1EB" w14:textId="77777777" w:rsidR="001825B7" w:rsidRPr="001825B7" w:rsidRDefault="001825B7" w:rsidP="001825B7">
      <w:pPr>
        <w:numPr>
          <w:ilvl w:val="0"/>
          <w:numId w:val="11"/>
        </w:numPr>
        <w:rPr>
          <w:lang w:val="pt-BR"/>
        </w:rPr>
      </w:pPr>
      <w:r w:rsidRPr="001825B7">
        <w:rPr>
          <w:lang w:val="pt-BR"/>
        </w:rPr>
        <w:t>Operadores lógicos e condicionais (if, else, &amp;&amp;, ||, ternário)</w:t>
      </w:r>
    </w:p>
    <w:p w14:paraId="4CB49405" w14:textId="77777777" w:rsidR="001825B7" w:rsidRPr="001825B7" w:rsidRDefault="001825B7" w:rsidP="001825B7">
      <w:pPr>
        <w:numPr>
          <w:ilvl w:val="0"/>
          <w:numId w:val="11"/>
        </w:numPr>
        <w:rPr>
          <w:lang w:val="pt-BR"/>
        </w:rPr>
      </w:pPr>
      <w:r w:rsidRPr="001825B7">
        <w:rPr>
          <w:lang w:val="pt-BR"/>
        </w:rPr>
        <w:t xml:space="preserve">Loops (for, </w:t>
      </w:r>
      <w:proofErr w:type="spellStart"/>
      <w:r w:rsidRPr="001825B7">
        <w:rPr>
          <w:lang w:val="pt-BR"/>
        </w:rPr>
        <w:t>while</w:t>
      </w:r>
      <w:proofErr w:type="spellEnd"/>
      <w:r w:rsidRPr="001825B7">
        <w:rPr>
          <w:lang w:val="pt-BR"/>
        </w:rPr>
        <w:t xml:space="preserve">, </w:t>
      </w:r>
      <w:proofErr w:type="spellStart"/>
      <w:r w:rsidRPr="001825B7">
        <w:rPr>
          <w:lang w:val="pt-BR"/>
        </w:rPr>
        <w:t>forEach</w:t>
      </w:r>
      <w:proofErr w:type="spellEnd"/>
      <w:r w:rsidRPr="001825B7">
        <w:rPr>
          <w:lang w:val="pt-BR"/>
        </w:rPr>
        <w:t xml:space="preserve">, </w:t>
      </w:r>
      <w:proofErr w:type="spellStart"/>
      <w:r w:rsidRPr="001825B7">
        <w:rPr>
          <w:lang w:val="pt-BR"/>
        </w:rPr>
        <w:t>map</w:t>
      </w:r>
      <w:proofErr w:type="spellEnd"/>
      <w:r w:rsidRPr="001825B7">
        <w:rPr>
          <w:lang w:val="pt-BR"/>
        </w:rPr>
        <w:t>)</w:t>
      </w:r>
    </w:p>
    <w:p w14:paraId="469F60E1" w14:textId="77777777" w:rsidR="001825B7" w:rsidRPr="001825B7" w:rsidRDefault="001825B7" w:rsidP="001825B7">
      <w:pPr>
        <w:numPr>
          <w:ilvl w:val="0"/>
          <w:numId w:val="11"/>
        </w:numPr>
        <w:rPr>
          <w:lang w:val="pt-BR"/>
        </w:rPr>
      </w:pPr>
      <w:r w:rsidRPr="001825B7">
        <w:rPr>
          <w:lang w:val="pt-BR"/>
        </w:rPr>
        <w:t xml:space="preserve">Funções (declaração, expressão, </w:t>
      </w:r>
      <w:proofErr w:type="spellStart"/>
      <w:r w:rsidRPr="001825B7">
        <w:rPr>
          <w:lang w:val="pt-BR"/>
        </w:rPr>
        <w:t>arrow</w:t>
      </w:r>
      <w:proofErr w:type="spellEnd"/>
      <w:r w:rsidRPr="001825B7">
        <w:rPr>
          <w:lang w:val="pt-BR"/>
        </w:rPr>
        <w:t xml:space="preserve"> </w:t>
      </w:r>
      <w:proofErr w:type="spellStart"/>
      <w:r w:rsidRPr="001825B7">
        <w:rPr>
          <w:lang w:val="pt-BR"/>
        </w:rPr>
        <w:t>functions</w:t>
      </w:r>
      <w:proofErr w:type="spellEnd"/>
      <w:r w:rsidRPr="001825B7">
        <w:rPr>
          <w:lang w:val="pt-BR"/>
        </w:rPr>
        <w:t>)</w:t>
      </w:r>
    </w:p>
    <w:p w14:paraId="6B546224" w14:textId="77777777" w:rsidR="001825B7" w:rsidRPr="001825B7" w:rsidRDefault="001825B7" w:rsidP="001825B7">
      <w:pPr>
        <w:rPr>
          <w:b/>
          <w:bCs/>
          <w:lang w:val="pt-BR"/>
        </w:rPr>
      </w:pPr>
      <w:r w:rsidRPr="001825B7">
        <w:rPr>
          <w:rFonts w:ascii="Segoe UI Emoji" w:hAnsi="Segoe UI Emoji" w:cs="Segoe UI Emoji"/>
          <w:b/>
          <w:bCs/>
          <w:lang w:val="pt-BR"/>
        </w:rPr>
        <w:t>📍</w:t>
      </w:r>
      <w:r w:rsidRPr="001825B7">
        <w:rPr>
          <w:b/>
          <w:bCs/>
          <w:lang w:val="pt-BR"/>
        </w:rPr>
        <w:t xml:space="preserve"> Intermediário</w:t>
      </w:r>
    </w:p>
    <w:p w14:paraId="1F45E715" w14:textId="77777777" w:rsidR="001825B7" w:rsidRPr="001825B7" w:rsidRDefault="001825B7" w:rsidP="001825B7">
      <w:pPr>
        <w:numPr>
          <w:ilvl w:val="0"/>
          <w:numId w:val="12"/>
        </w:numPr>
        <w:rPr>
          <w:lang w:val="pt-BR"/>
        </w:rPr>
      </w:pPr>
      <w:r w:rsidRPr="001825B7">
        <w:rPr>
          <w:lang w:val="pt-BR"/>
        </w:rPr>
        <w:lastRenderedPageBreak/>
        <w:t>Manipulação de DOM</w:t>
      </w:r>
    </w:p>
    <w:p w14:paraId="57BEC899" w14:textId="77777777" w:rsidR="001825B7" w:rsidRPr="001825B7" w:rsidRDefault="001825B7" w:rsidP="001825B7">
      <w:pPr>
        <w:numPr>
          <w:ilvl w:val="0"/>
          <w:numId w:val="12"/>
        </w:numPr>
        <w:rPr>
          <w:lang w:val="pt-BR"/>
        </w:rPr>
      </w:pPr>
      <w:r w:rsidRPr="001825B7">
        <w:rPr>
          <w:lang w:val="pt-BR"/>
        </w:rPr>
        <w:t>Eventos (</w:t>
      </w:r>
      <w:proofErr w:type="spellStart"/>
      <w:r w:rsidRPr="001825B7">
        <w:rPr>
          <w:lang w:val="pt-BR"/>
        </w:rPr>
        <w:t>onclick</w:t>
      </w:r>
      <w:proofErr w:type="spellEnd"/>
      <w:r w:rsidRPr="001825B7">
        <w:rPr>
          <w:lang w:val="pt-BR"/>
        </w:rPr>
        <w:t xml:space="preserve">, </w:t>
      </w:r>
      <w:proofErr w:type="spellStart"/>
      <w:r w:rsidRPr="001825B7">
        <w:rPr>
          <w:lang w:val="pt-BR"/>
        </w:rPr>
        <w:t>onchange</w:t>
      </w:r>
      <w:proofErr w:type="spellEnd"/>
      <w:r w:rsidRPr="001825B7">
        <w:rPr>
          <w:lang w:val="pt-BR"/>
        </w:rPr>
        <w:t>, etc.)</w:t>
      </w:r>
    </w:p>
    <w:p w14:paraId="4D2289B8" w14:textId="77777777" w:rsidR="001825B7" w:rsidRPr="001825B7" w:rsidRDefault="001825B7" w:rsidP="001825B7">
      <w:pPr>
        <w:numPr>
          <w:ilvl w:val="0"/>
          <w:numId w:val="12"/>
        </w:numPr>
        <w:rPr>
          <w:lang w:val="pt-BR"/>
        </w:rPr>
      </w:pPr>
      <w:proofErr w:type="spellStart"/>
      <w:r w:rsidRPr="001825B7">
        <w:rPr>
          <w:lang w:val="pt-BR"/>
        </w:rPr>
        <w:t>Arrays</w:t>
      </w:r>
      <w:proofErr w:type="spellEnd"/>
      <w:r w:rsidRPr="001825B7">
        <w:rPr>
          <w:lang w:val="pt-BR"/>
        </w:rPr>
        <w:t xml:space="preserve">: </w:t>
      </w:r>
      <w:proofErr w:type="spellStart"/>
      <w:r w:rsidRPr="001825B7">
        <w:rPr>
          <w:lang w:val="pt-BR"/>
        </w:rPr>
        <w:t>map</w:t>
      </w:r>
      <w:proofErr w:type="spellEnd"/>
      <w:r w:rsidRPr="001825B7">
        <w:rPr>
          <w:lang w:val="pt-BR"/>
        </w:rPr>
        <w:t xml:space="preserve">, </w:t>
      </w:r>
      <w:proofErr w:type="spellStart"/>
      <w:r w:rsidRPr="001825B7">
        <w:rPr>
          <w:lang w:val="pt-BR"/>
        </w:rPr>
        <w:t>filter</w:t>
      </w:r>
      <w:proofErr w:type="spellEnd"/>
      <w:r w:rsidRPr="001825B7">
        <w:rPr>
          <w:lang w:val="pt-BR"/>
        </w:rPr>
        <w:t xml:space="preserve">, </w:t>
      </w:r>
      <w:proofErr w:type="spellStart"/>
      <w:r w:rsidRPr="001825B7">
        <w:rPr>
          <w:lang w:val="pt-BR"/>
        </w:rPr>
        <w:t>reduce</w:t>
      </w:r>
      <w:proofErr w:type="spellEnd"/>
      <w:r w:rsidRPr="001825B7">
        <w:rPr>
          <w:lang w:val="pt-BR"/>
        </w:rPr>
        <w:t xml:space="preserve">, </w:t>
      </w:r>
      <w:proofErr w:type="spellStart"/>
      <w:r w:rsidRPr="001825B7">
        <w:rPr>
          <w:lang w:val="pt-BR"/>
        </w:rPr>
        <w:t>find</w:t>
      </w:r>
      <w:proofErr w:type="spellEnd"/>
    </w:p>
    <w:p w14:paraId="410A4683" w14:textId="77777777" w:rsidR="001825B7" w:rsidRPr="001825B7" w:rsidRDefault="001825B7" w:rsidP="001825B7">
      <w:pPr>
        <w:numPr>
          <w:ilvl w:val="0"/>
          <w:numId w:val="12"/>
        </w:numPr>
        <w:rPr>
          <w:lang w:val="pt-BR"/>
        </w:rPr>
      </w:pPr>
      <w:r w:rsidRPr="001825B7">
        <w:rPr>
          <w:lang w:val="pt-BR"/>
        </w:rPr>
        <w:t xml:space="preserve">Objetos e </w:t>
      </w:r>
      <w:proofErr w:type="spellStart"/>
      <w:r w:rsidRPr="001825B7">
        <w:rPr>
          <w:lang w:val="pt-BR"/>
        </w:rPr>
        <w:t>destruturação</w:t>
      </w:r>
      <w:proofErr w:type="spellEnd"/>
    </w:p>
    <w:p w14:paraId="423FF44B" w14:textId="77777777" w:rsidR="001825B7" w:rsidRPr="001825B7" w:rsidRDefault="001825B7" w:rsidP="001825B7">
      <w:pPr>
        <w:numPr>
          <w:ilvl w:val="0"/>
          <w:numId w:val="12"/>
        </w:numPr>
        <w:rPr>
          <w:lang w:val="pt-BR"/>
        </w:rPr>
      </w:pPr>
      <w:proofErr w:type="spellStart"/>
      <w:r w:rsidRPr="001825B7">
        <w:rPr>
          <w:lang w:val="pt-BR"/>
        </w:rPr>
        <w:t>Promises</w:t>
      </w:r>
      <w:proofErr w:type="spellEnd"/>
      <w:r w:rsidRPr="001825B7">
        <w:rPr>
          <w:lang w:val="pt-BR"/>
        </w:rPr>
        <w:t xml:space="preserve"> e </w:t>
      </w:r>
      <w:proofErr w:type="spellStart"/>
      <w:r w:rsidRPr="001825B7">
        <w:rPr>
          <w:lang w:val="pt-BR"/>
        </w:rPr>
        <w:t>async</w:t>
      </w:r>
      <w:proofErr w:type="spellEnd"/>
      <w:r w:rsidRPr="001825B7">
        <w:rPr>
          <w:lang w:val="pt-BR"/>
        </w:rPr>
        <w:t>/</w:t>
      </w:r>
      <w:proofErr w:type="spellStart"/>
      <w:r w:rsidRPr="001825B7">
        <w:rPr>
          <w:lang w:val="pt-BR"/>
        </w:rPr>
        <w:t>await</w:t>
      </w:r>
      <w:proofErr w:type="spellEnd"/>
    </w:p>
    <w:p w14:paraId="2A8BBFE2" w14:textId="77777777" w:rsidR="001825B7" w:rsidRPr="001825B7" w:rsidRDefault="001825B7" w:rsidP="001825B7">
      <w:pPr>
        <w:numPr>
          <w:ilvl w:val="0"/>
          <w:numId w:val="12"/>
        </w:numPr>
        <w:rPr>
          <w:lang w:val="pt-BR"/>
        </w:rPr>
      </w:pPr>
      <w:r w:rsidRPr="001825B7">
        <w:rPr>
          <w:lang w:val="pt-BR"/>
        </w:rPr>
        <w:t>Módulos ES6 (</w:t>
      </w:r>
      <w:proofErr w:type="spellStart"/>
      <w:r w:rsidRPr="001825B7">
        <w:rPr>
          <w:lang w:val="pt-BR"/>
        </w:rPr>
        <w:t>import</w:t>
      </w:r>
      <w:proofErr w:type="spellEnd"/>
      <w:r w:rsidRPr="001825B7">
        <w:rPr>
          <w:lang w:val="pt-BR"/>
        </w:rPr>
        <w:t xml:space="preserve"> / </w:t>
      </w:r>
      <w:proofErr w:type="spellStart"/>
      <w:r w:rsidRPr="001825B7">
        <w:rPr>
          <w:lang w:val="pt-BR"/>
        </w:rPr>
        <w:t>export</w:t>
      </w:r>
      <w:proofErr w:type="spellEnd"/>
      <w:r w:rsidRPr="001825B7">
        <w:rPr>
          <w:lang w:val="pt-BR"/>
        </w:rPr>
        <w:t>)</w:t>
      </w:r>
    </w:p>
    <w:p w14:paraId="4E4D0463" w14:textId="77777777" w:rsidR="001825B7" w:rsidRDefault="001825B7" w:rsidP="001825B7">
      <w:pPr>
        <w:numPr>
          <w:ilvl w:val="0"/>
          <w:numId w:val="12"/>
        </w:numPr>
        <w:rPr>
          <w:lang w:val="pt-BR"/>
        </w:rPr>
      </w:pPr>
      <w:r w:rsidRPr="001825B7">
        <w:rPr>
          <w:lang w:val="pt-BR"/>
        </w:rPr>
        <w:t>Classes e herança</w:t>
      </w:r>
    </w:p>
    <w:p w14:paraId="3103A651" w14:textId="77777777" w:rsidR="00BC3E36" w:rsidRDefault="00BC3E36" w:rsidP="00BC3E36">
      <w:pPr>
        <w:rPr>
          <w:lang w:val="pt-BR"/>
        </w:rPr>
      </w:pPr>
    </w:p>
    <w:p w14:paraId="2CA089DB" w14:textId="4D022113" w:rsidR="00BC3E36" w:rsidRPr="001825B7" w:rsidRDefault="00BC3E36" w:rsidP="00BC3E36">
      <w:pPr>
        <w:rPr>
          <w:lang w:val="pt-BR"/>
        </w:rPr>
      </w:pPr>
      <w:r>
        <w:rPr>
          <w:lang w:val="pt-BR"/>
        </w:rPr>
        <w:t xml:space="preserve">Vídeo: </w:t>
      </w:r>
      <w:hyperlink r:id="rId14" w:history="1">
        <w:r w:rsidRPr="005A2511">
          <w:rPr>
            <w:rStyle w:val="Hyperlink"/>
            <w:lang w:val="pt-BR"/>
          </w:rPr>
          <w:t>https://www.youtube.com/playlist?list=PLHz_AreHm4dlsK3Nr9GVvXCbpQyHQl1o1</w:t>
        </w:r>
      </w:hyperlink>
    </w:p>
    <w:p w14:paraId="7BAE2825" w14:textId="77777777" w:rsidR="001825B7" w:rsidRPr="001825B7" w:rsidRDefault="001825B7" w:rsidP="001825B7">
      <w:pPr>
        <w:rPr>
          <w:lang w:val="pt-BR"/>
        </w:rPr>
      </w:pPr>
      <w:r w:rsidRPr="001825B7">
        <w:rPr>
          <w:rFonts w:ascii="Segoe UI Emoji" w:hAnsi="Segoe UI Emoji" w:cs="Segoe UI Emoji"/>
          <w:lang w:val="pt-BR"/>
        </w:rPr>
        <w:t>📌</w:t>
      </w:r>
      <w:r w:rsidRPr="001825B7">
        <w:rPr>
          <w:lang w:val="pt-BR"/>
        </w:rPr>
        <w:t xml:space="preserve"> </w:t>
      </w:r>
      <w:r w:rsidRPr="001825B7">
        <w:rPr>
          <w:b/>
          <w:bCs/>
          <w:lang w:val="pt-BR"/>
        </w:rPr>
        <w:t>Objetivo:</w:t>
      </w:r>
      <w:r w:rsidRPr="001825B7">
        <w:rPr>
          <w:lang w:val="pt-BR"/>
        </w:rPr>
        <w:t xml:space="preserve"> entender como manipular dados, lidar com eventos, promessas e chamadas assíncronas.</w:t>
      </w:r>
    </w:p>
    <w:p w14:paraId="63472001" w14:textId="77777777" w:rsidR="001825B7" w:rsidRDefault="00000000" w:rsidP="001825B7">
      <w:pPr>
        <w:rPr>
          <w:lang w:val="pt-BR"/>
        </w:rPr>
      </w:pPr>
      <w:r>
        <w:rPr>
          <w:lang w:val="pt-BR"/>
        </w:rPr>
        <w:pict w14:anchorId="5F1DBF82">
          <v:rect id="_x0000_i1026" style="width:0;height:1.5pt" o:hralign="center" o:bullet="t" o:hrstd="t" o:hr="t" fillcolor="#a0a0a0" stroked="f"/>
        </w:pict>
      </w:r>
    </w:p>
    <w:p w14:paraId="48D77D74" w14:textId="77777777" w:rsidR="00072E4C" w:rsidRDefault="00072E4C" w:rsidP="00072E4C">
      <w:pPr>
        <w:rPr>
          <w:rFonts w:ascii="Segoe UI Emoji" w:hAnsi="Segoe UI Emoji" w:cs="Segoe UI Emoji"/>
          <w:b/>
          <w:bCs/>
          <w:lang w:val="pt-BR"/>
        </w:rPr>
      </w:pPr>
    </w:p>
    <w:p w14:paraId="194919E9" w14:textId="3E457F7C" w:rsidR="00072E4C" w:rsidRPr="001825B7" w:rsidRDefault="00072E4C" w:rsidP="00072E4C">
      <w:pPr>
        <w:rPr>
          <w:lang w:val="pt-BR"/>
        </w:rPr>
      </w:pPr>
      <w:r w:rsidRPr="001825B7">
        <w:rPr>
          <w:rFonts w:ascii="Segoe UI Emoji" w:hAnsi="Segoe UI Emoji" w:cs="Segoe UI Emoji"/>
          <w:b/>
          <w:bCs/>
          <w:lang w:val="pt-BR"/>
        </w:rPr>
        <w:t>📦</w:t>
      </w:r>
      <w:r w:rsidRPr="001825B7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3</w:t>
      </w:r>
      <w:r w:rsidRPr="001825B7">
        <w:rPr>
          <w:b/>
          <w:bCs/>
          <w:lang w:val="pt-BR"/>
        </w:rPr>
        <w:t xml:space="preserve">. </w:t>
      </w:r>
      <w:r>
        <w:rPr>
          <w:b/>
          <w:bCs/>
          <w:lang w:val="pt-BR"/>
        </w:rPr>
        <w:t>Git e GitHub</w:t>
      </w:r>
    </w:p>
    <w:p w14:paraId="2473D12B" w14:textId="47A5CA0F" w:rsidR="00072E4C" w:rsidRPr="001825B7" w:rsidRDefault="00072E4C" w:rsidP="00072E4C">
      <w:pPr>
        <w:numPr>
          <w:ilvl w:val="0"/>
          <w:numId w:val="13"/>
        </w:numPr>
        <w:rPr>
          <w:lang w:val="pt-BR"/>
        </w:rPr>
      </w:pPr>
      <w:r>
        <w:rPr>
          <w:lang w:val="pt-BR"/>
        </w:rPr>
        <w:t>Controle de Versão</w:t>
      </w:r>
    </w:p>
    <w:p w14:paraId="2D2C5EFA" w14:textId="2878F13C" w:rsidR="00072E4C" w:rsidRDefault="00000000" w:rsidP="00C21EC3">
      <w:pPr>
        <w:numPr>
          <w:ilvl w:val="1"/>
          <w:numId w:val="13"/>
        </w:numPr>
        <w:rPr>
          <w:lang w:val="pt-BR"/>
        </w:rPr>
      </w:pPr>
      <w:hyperlink r:id="rId15" w:history="1">
        <w:r w:rsidR="00C21EC3" w:rsidRPr="005A2511">
          <w:rPr>
            <w:rStyle w:val="Hyperlink"/>
            <w:lang w:val="pt-BR"/>
          </w:rPr>
          <w:t>https://www.youtube.com/watch?v=Kyw91mqCHD0</w:t>
        </w:r>
      </w:hyperlink>
    </w:p>
    <w:p w14:paraId="1A445A30" w14:textId="7C43EB71" w:rsidR="00072E4C" w:rsidRPr="001825B7" w:rsidRDefault="00072E4C" w:rsidP="00072E4C">
      <w:pPr>
        <w:rPr>
          <w:lang w:val="pt-BR"/>
        </w:rPr>
      </w:pPr>
      <w:r w:rsidRPr="001825B7">
        <w:rPr>
          <w:rFonts w:ascii="Segoe UI Emoji" w:hAnsi="Segoe UI Emoji" w:cs="Segoe UI Emoji"/>
          <w:lang w:val="pt-BR"/>
        </w:rPr>
        <w:t>📌</w:t>
      </w:r>
      <w:r w:rsidRPr="001825B7">
        <w:rPr>
          <w:lang w:val="pt-BR"/>
        </w:rPr>
        <w:t xml:space="preserve"> </w:t>
      </w:r>
      <w:r w:rsidRPr="001825B7">
        <w:rPr>
          <w:b/>
          <w:bCs/>
          <w:lang w:val="pt-BR"/>
        </w:rPr>
        <w:t>Objetivo:</w:t>
      </w:r>
      <w:r w:rsidRPr="001825B7">
        <w:rPr>
          <w:lang w:val="pt-BR"/>
        </w:rPr>
        <w:t xml:space="preserve"> estar confortável usando o </w:t>
      </w:r>
      <w:r>
        <w:rPr>
          <w:lang w:val="pt-BR"/>
        </w:rPr>
        <w:t>controle de versão para seus projetos</w:t>
      </w:r>
      <w:r w:rsidRPr="001825B7">
        <w:rPr>
          <w:lang w:val="pt-BR"/>
        </w:rPr>
        <w:t>.</w:t>
      </w:r>
    </w:p>
    <w:p w14:paraId="4B44B436" w14:textId="77777777" w:rsidR="00072E4C" w:rsidRPr="001825B7" w:rsidRDefault="00000000" w:rsidP="00072E4C">
      <w:pPr>
        <w:rPr>
          <w:lang w:val="pt-BR"/>
        </w:rPr>
      </w:pPr>
      <w:r>
        <w:rPr>
          <w:lang w:val="pt-BR"/>
        </w:rPr>
        <w:pict w14:anchorId="4A34655C">
          <v:rect id="_x0000_i1027" style="width:0;height:1.5pt" o:hralign="center" o:hrstd="t" o:hr="t" fillcolor="#a0a0a0" stroked="f"/>
        </w:pict>
      </w:r>
    </w:p>
    <w:p w14:paraId="68A13A7C" w14:textId="77777777" w:rsidR="00072E4C" w:rsidRDefault="00072E4C" w:rsidP="001825B7">
      <w:pPr>
        <w:rPr>
          <w:rFonts w:ascii="Segoe UI Emoji" w:hAnsi="Segoe UI Emoji" w:cs="Segoe UI Emoji"/>
          <w:b/>
          <w:bCs/>
          <w:lang w:val="pt-BR"/>
        </w:rPr>
      </w:pPr>
    </w:p>
    <w:p w14:paraId="3AA3BD46" w14:textId="700771AF" w:rsidR="001825B7" w:rsidRPr="001825B7" w:rsidRDefault="001825B7" w:rsidP="001825B7">
      <w:pPr>
        <w:rPr>
          <w:b/>
          <w:bCs/>
          <w:lang w:val="pt-BR"/>
        </w:rPr>
      </w:pPr>
      <w:r w:rsidRPr="001825B7">
        <w:rPr>
          <w:rFonts w:ascii="Segoe UI Emoji" w:hAnsi="Segoe UI Emoji" w:cs="Segoe UI Emoji"/>
          <w:b/>
          <w:bCs/>
          <w:lang w:val="pt-BR"/>
        </w:rPr>
        <w:t>📦</w:t>
      </w:r>
      <w:r w:rsidRPr="001825B7">
        <w:rPr>
          <w:b/>
          <w:bCs/>
          <w:lang w:val="pt-BR"/>
        </w:rPr>
        <w:t xml:space="preserve"> </w:t>
      </w:r>
      <w:r w:rsidR="00072E4C">
        <w:rPr>
          <w:b/>
          <w:bCs/>
          <w:lang w:val="pt-BR"/>
        </w:rPr>
        <w:t>4</w:t>
      </w:r>
      <w:r w:rsidRPr="001825B7">
        <w:rPr>
          <w:b/>
          <w:bCs/>
          <w:lang w:val="pt-BR"/>
        </w:rPr>
        <w:t xml:space="preserve">. Node.js + </w:t>
      </w:r>
      <w:proofErr w:type="spellStart"/>
      <w:r w:rsidRPr="001825B7">
        <w:rPr>
          <w:b/>
          <w:bCs/>
          <w:lang w:val="pt-BR"/>
        </w:rPr>
        <w:t>npm</w:t>
      </w:r>
      <w:proofErr w:type="spellEnd"/>
      <w:r w:rsidRPr="001825B7">
        <w:rPr>
          <w:b/>
          <w:bCs/>
          <w:lang w:val="pt-BR"/>
        </w:rPr>
        <w:t xml:space="preserve"> (ou </w:t>
      </w:r>
      <w:proofErr w:type="spellStart"/>
      <w:r w:rsidRPr="001825B7">
        <w:rPr>
          <w:b/>
          <w:bCs/>
          <w:lang w:val="pt-BR"/>
        </w:rPr>
        <w:t>yarn</w:t>
      </w:r>
      <w:proofErr w:type="spellEnd"/>
      <w:r w:rsidRPr="001825B7">
        <w:rPr>
          <w:b/>
          <w:bCs/>
          <w:lang w:val="pt-BR"/>
        </w:rPr>
        <w:t>)</w:t>
      </w:r>
    </w:p>
    <w:p w14:paraId="36A10A63" w14:textId="77777777" w:rsidR="001825B7" w:rsidRPr="001825B7" w:rsidRDefault="001825B7" w:rsidP="001825B7">
      <w:pPr>
        <w:rPr>
          <w:lang w:val="pt-BR"/>
        </w:rPr>
      </w:pPr>
      <w:proofErr w:type="spellStart"/>
      <w:r w:rsidRPr="001825B7">
        <w:rPr>
          <w:lang w:val="pt-BR"/>
        </w:rPr>
        <w:t>React</w:t>
      </w:r>
      <w:proofErr w:type="spellEnd"/>
      <w:r w:rsidRPr="001825B7">
        <w:rPr>
          <w:lang w:val="pt-BR"/>
        </w:rPr>
        <w:t xml:space="preserve"> roda em um ambiente Node.js com pacotes instalados pelo </w:t>
      </w:r>
      <w:proofErr w:type="spellStart"/>
      <w:r w:rsidRPr="001825B7">
        <w:rPr>
          <w:lang w:val="pt-BR"/>
        </w:rPr>
        <w:t>npm</w:t>
      </w:r>
      <w:proofErr w:type="spellEnd"/>
      <w:r w:rsidRPr="001825B7">
        <w:rPr>
          <w:lang w:val="pt-BR"/>
        </w:rPr>
        <w:t>.</w:t>
      </w:r>
    </w:p>
    <w:p w14:paraId="5B183747" w14:textId="77777777" w:rsidR="001825B7" w:rsidRPr="001825B7" w:rsidRDefault="001825B7" w:rsidP="001825B7">
      <w:pPr>
        <w:numPr>
          <w:ilvl w:val="0"/>
          <w:numId w:val="13"/>
        </w:numPr>
        <w:rPr>
          <w:lang w:val="pt-BR"/>
        </w:rPr>
      </w:pPr>
      <w:r w:rsidRPr="001825B7">
        <w:rPr>
          <w:lang w:val="pt-BR"/>
        </w:rPr>
        <w:t xml:space="preserve">Instalar o </w:t>
      </w:r>
      <w:r w:rsidRPr="001825B7">
        <w:rPr>
          <w:b/>
          <w:bCs/>
          <w:lang w:val="pt-BR"/>
        </w:rPr>
        <w:t>Node.js</w:t>
      </w:r>
    </w:p>
    <w:p w14:paraId="4B0D8B4A" w14:textId="77777777" w:rsidR="001825B7" w:rsidRPr="001825B7" w:rsidRDefault="001825B7" w:rsidP="001825B7">
      <w:pPr>
        <w:numPr>
          <w:ilvl w:val="0"/>
          <w:numId w:val="13"/>
        </w:numPr>
        <w:rPr>
          <w:lang w:val="pt-BR"/>
        </w:rPr>
      </w:pPr>
      <w:r w:rsidRPr="001825B7">
        <w:rPr>
          <w:lang w:val="pt-BR"/>
        </w:rPr>
        <w:t>Usar o terminal para:</w:t>
      </w:r>
    </w:p>
    <w:p w14:paraId="61A57052" w14:textId="77777777" w:rsidR="001825B7" w:rsidRPr="001825B7" w:rsidRDefault="001825B7" w:rsidP="001825B7">
      <w:pPr>
        <w:numPr>
          <w:ilvl w:val="1"/>
          <w:numId w:val="13"/>
        </w:numPr>
        <w:rPr>
          <w:lang w:val="pt-BR"/>
        </w:rPr>
      </w:pPr>
      <w:proofErr w:type="spellStart"/>
      <w:r w:rsidRPr="001825B7">
        <w:rPr>
          <w:lang w:val="pt-BR"/>
        </w:rPr>
        <w:t>npm</w:t>
      </w:r>
      <w:proofErr w:type="spellEnd"/>
      <w:r w:rsidRPr="001825B7">
        <w:rPr>
          <w:lang w:val="pt-BR"/>
        </w:rPr>
        <w:t xml:space="preserve"> </w:t>
      </w:r>
      <w:proofErr w:type="spellStart"/>
      <w:r w:rsidRPr="001825B7">
        <w:rPr>
          <w:lang w:val="pt-BR"/>
        </w:rPr>
        <w:t>install</w:t>
      </w:r>
      <w:proofErr w:type="spellEnd"/>
      <w:r w:rsidRPr="001825B7">
        <w:rPr>
          <w:lang w:val="pt-BR"/>
        </w:rPr>
        <w:t xml:space="preserve"> pacotes</w:t>
      </w:r>
    </w:p>
    <w:p w14:paraId="22D2DCD9" w14:textId="77777777" w:rsidR="001825B7" w:rsidRPr="001825B7" w:rsidRDefault="001825B7" w:rsidP="001825B7">
      <w:pPr>
        <w:numPr>
          <w:ilvl w:val="1"/>
          <w:numId w:val="13"/>
        </w:numPr>
        <w:rPr>
          <w:lang w:val="pt-BR"/>
        </w:rPr>
      </w:pPr>
      <w:proofErr w:type="spellStart"/>
      <w:r w:rsidRPr="001825B7">
        <w:rPr>
          <w:lang w:val="pt-BR"/>
        </w:rPr>
        <w:t>npx</w:t>
      </w:r>
      <w:proofErr w:type="spellEnd"/>
      <w:r w:rsidRPr="001825B7">
        <w:rPr>
          <w:lang w:val="pt-BR"/>
        </w:rPr>
        <w:t xml:space="preserve"> </w:t>
      </w:r>
      <w:proofErr w:type="spellStart"/>
      <w:r w:rsidRPr="001825B7">
        <w:rPr>
          <w:lang w:val="pt-BR"/>
        </w:rPr>
        <w:t>create</w:t>
      </w:r>
      <w:proofErr w:type="spellEnd"/>
      <w:r w:rsidRPr="001825B7">
        <w:rPr>
          <w:lang w:val="pt-BR"/>
        </w:rPr>
        <w:t>-</w:t>
      </w:r>
      <w:proofErr w:type="spellStart"/>
      <w:r w:rsidRPr="001825B7">
        <w:rPr>
          <w:lang w:val="pt-BR"/>
        </w:rPr>
        <w:t>react</w:t>
      </w:r>
      <w:proofErr w:type="spellEnd"/>
      <w:r w:rsidRPr="001825B7">
        <w:rPr>
          <w:lang w:val="pt-BR"/>
        </w:rPr>
        <w:t>-app</w:t>
      </w:r>
    </w:p>
    <w:p w14:paraId="0E6F2942" w14:textId="77777777" w:rsidR="001825B7" w:rsidRDefault="001825B7" w:rsidP="001825B7">
      <w:pPr>
        <w:numPr>
          <w:ilvl w:val="1"/>
          <w:numId w:val="13"/>
        </w:numPr>
        <w:rPr>
          <w:lang w:val="pt-BR"/>
        </w:rPr>
      </w:pPr>
      <w:r w:rsidRPr="001825B7">
        <w:rPr>
          <w:lang w:val="pt-BR"/>
        </w:rPr>
        <w:t xml:space="preserve">Rodar servidor local com </w:t>
      </w:r>
      <w:proofErr w:type="spellStart"/>
      <w:r w:rsidRPr="001825B7">
        <w:rPr>
          <w:lang w:val="pt-BR"/>
        </w:rPr>
        <w:t>npm</w:t>
      </w:r>
      <w:proofErr w:type="spellEnd"/>
      <w:r w:rsidRPr="001825B7">
        <w:rPr>
          <w:lang w:val="pt-BR"/>
        </w:rPr>
        <w:t xml:space="preserve"> start</w:t>
      </w:r>
    </w:p>
    <w:p w14:paraId="0A7D5A96" w14:textId="2A259AFF" w:rsidR="00072E4C" w:rsidRDefault="00000000" w:rsidP="00072E4C">
      <w:pPr>
        <w:numPr>
          <w:ilvl w:val="0"/>
          <w:numId w:val="13"/>
        </w:numPr>
        <w:rPr>
          <w:lang w:val="pt-BR"/>
        </w:rPr>
      </w:pPr>
      <w:hyperlink r:id="rId16" w:history="1">
        <w:r w:rsidR="00072E4C" w:rsidRPr="005A2511">
          <w:rPr>
            <w:rStyle w:val="Hyperlink"/>
            <w:lang w:val="pt-BR"/>
          </w:rPr>
          <w:t>https://www.youtube.com/watch?v=IOfDoyP1Aq0</w:t>
        </w:r>
      </w:hyperlink>
    </w:p>
    <w:p w14:paraId="598E73D6" w14:textId="77777777" w:rsidR="001825B7" w:rsidRPr="001825B7" w:rsidRDefault="001825B7" w:rsidP="001825B7">
      <w:pPr>
        <w:rPr>
          <w:lang w:val="pt-BR"/>
        </w:rPr>
      </w:pPr>
      <w:r w:rsidRPr="001825B7">
        <w:rPr>
          <w:rFonts w:ascii="Segoe UI Emoji" w:hAnsi="Segoe UI Emoji" w:cs="Segoe UI Emoji"/>
          <w:lang w:val="pt-BR"/>
        </w:rPr>
        <w:t>📌</w:t>
      </w:r>
      <w:r w:rsidRPr="001825B7">
        <w:rPr>
          <w:lang w:val="pt-BR"/>
        </w:rPr>
        <w:t xml:space="preserve"> </w:t>
      </w:r>
      <w:r w:rsidRPr="001825B7">
        <w:rPr>
          <w:b/>
          <w:bCs/>
          <w:lang w:val="pt-BR"/>
        </w:rPr>
        <w:t>Objetivo:</w:t>
      </w:r>
      <w:r w:rsidRPr="001825B7">
        <w:rPr>
          <w:lang w:val="pt-BR"/>
        </w:rPr>
        <w:t xml:space="preserve"> estar confortável usando o terminal para gerenciar projetos.</w:t>
      </w:r>
    </w:p>
    <w:p w14:paraId="48FEAEAF" w14:textId="77777777" w:rsidR="001825B7" w:rsidRPr="001825B7" w:rsidRDefault="00000000" w:rsidP="001825B7">
      <w:pPr>
        <w:rPr>
          <w:lang w:val="pt-BR"/>
        </w:rPr>
      </w:pPr>
      <w:r>
        <w:rPr>
          <w:lang w:val="pt-BR"/>
        </w:rPr>
        <w:pict w14:anchorId="1348D25E">
          <v:rect id="_x0000_i1028" style="width:0;height:1.5pt" o:hralign="center" o:hrstd="t" o:hr="t" fillcolor="#a0a0a0" stroked="f"/>
        </w:pict>
      </w:r>
    </w:p>
    <w:p w14:paraId="6D805686" w14:textId="0D58EB43" w:rsidR="001825B7" w:rsidRPr="001825B7" w:rsidRDefault="001825B7" w:rsidP="001825B7">
      <w:pPr>
        <w:rPr>
          <w:b/>
          <w:bCs/>
          <w:lang w:val="pt-BR"/>
        </w:rPr>
      </w:pPr>
      <w:r w:rsidRPr="001825B7">
        <w:rPr>
          <w:rFonts w:ascii="Segoe UI Symbol" w:hAnsi="Segoe UI Symbol" w:cs="Segoe UI Symbol"/>
          <w:b/>
          <w:bCs/>
          <w:lang w:val="pt-BR"/>
        </w:rPr>
        <w:lastRenderedPageBreak/>
        <w:t>⚛</w:t>
      </w:r>
      <w:r w:rsidRPr="001825B7">
        <w:rPr>
          <w:b/>
          <w:bCs/>
          <w:lang w:val="pt-BR"/>
        </w:rPr>
        <w:t xml:space="preserve">️ </w:t>
      </w:r>
      <w:r w:rsidR="00072E4C">
        <w:rPr>
          <w:b/>
          <w:bCs/>
          <w:lang w:val="pt-BR"/>
        </w:rPr>
        <w:t>5</w:t>
      </w:r>
      <w:r w:rsidRPr="001825B7">
        <w:rPr>
          <w:b/>
          <w:bCs/>
          <w:lang w:val="pt-BR"/>
        </w:rPr>
        <w:t>. React — Fundamentos</w:t>
      </w:r>
    </w:p>
    <w:p w14:paraId="6F84428C" w14:textId="77777777" w:rsidR="001825B7" w:rsidRPr="001825B7" w:rsidRDefault="001825B7" w:rsidP="001825B7">
      <w:pPr>
        <w:rPr>
          <w:lang w:val="pt-BR"/>
        </w:rPr>
      </w:pPr>
      <w:r w:rsidRPr="001825B7">
        <w:rPr>
          <w:lang w:val="pt-BR"/>
        </w:rPr>
        <w:t>Agora sim, começa o React de verdade:</w:t>
      </w:r>
    </w:p>
    <w:p w14:paraId="3FF9D60B" w14:textId="77777777" w:rsidR="001825B7" w:rsidRPr="001825B7" w:rsidRDefault="001825B7" w:rsidP="001825B7">
      <w:pPr>
        <w:numPr>
          <w:ilvl w:val="0"/>
          <w:numId w:val="14"/>
        </w:numPr>
        <w:rPr>
          <w:lang w:val="pt-BR"/>
        </w:rPr>
      </w:pPr>
      <w:r w:rsidRPr="001825B7">
        <w:rPr>
          <w:lang w:val="pt-BR"/>
        </w:rPr>
        <w:t>O que é o React e como ele funciona</w:t>
      </w:r>
    </w:p>
    <w:p w14:paraId="6E952E19" w14:textId="77777777" w:rsidR="001825B7" w:rsidRPr="001825B7" w:rsidRDefault="001825B7" w:rsidP="001825B7">
      <w:pPr>
        <w:numPr>
          <w:ilvl w:val="0"/>
          <w:numId w:val="14"/>
        </w:numPr>
        <w:rPr>
          <w:lang w:val="pt-BR"/>
        </w:rPr>
      </w:pPr>
      <w:r w:rsidRPr="001825B7">
        <w:rPr>
          <w:lang w:val="pt-BR"/>
        </w:rPr>
        <w:t>JSX (HTML dentro do JavaScript)</w:t>
      </w:r>
    </w:p>
    <w:p w14:paraId="6C166792" w14:textId="77777777" w:rsidR="001825B7" w:rsidRPr="001825B7" w:rsidRDefault="001825B7" w:rsidP="001825B7">
      <w:pPr>
        <w:numPr>
          <w:ilvl w:val="0"/>
          <w:numId w:val="14"/>
        </w:numPr>
        <w:rPr>
          <w:lang w:val="pt-BR"/>
        </w:rPr>
      </w:pPr>
      <w:r w:rsidRPr="001825B7">
        <w:rPr>
          <w:lang w:val="pt-BR"/>
        </w:rPr>
        <w:t>Componentes (</w:t>
      </w:r>
      <w:proofErr w:type="spellStart"/>
      <w:r w:rsidRPr="001825B7">
        <w:rPr>
          <w:lang w:val="pt-BR"/>
        </w:rPr>
        <w:t>function</w:t>
      </w:r>
      <w:proofErr w:type="spellEnd"/>
      <w:r w:rsidRPr="001825B7">
        <w:rPr>
          <w:lang w:val="pt-BR"/>
        </w:rPr>
        <w:t xml:space="preserve"> </w:t>
      </w:r>
      <w:proofErr w:type="spellStart"/>
      <w:r w:rsidRPr="001825B7">
        <w:rPr>
          <w:lang w:val="pt-BR"/>
        </w:rPr>
        <w:t>components</w:t>
      </w:r>
      <w:proofErr w:type="spellEnd"/>
      <w:r w:rsidRPr="001825B7">
        <w:rPr>
          <w:lang w:val="pt-BR"/>
        </w:rPr>
        <w:t>)</w:t>
      </w:r>
    </w:p>
    <w:p w14:paraId="32903ADC" w14:textId="77777777" w:rsidR="001825B7" w:rsidRPr="001825B7" w:rsidRDefault="001825B7" w:rsidP="001825B7">
      <w:pPr>
        <w:numPr>
          <w:ilvl w:val="0"/>
          <w:numId w:val="14"/>
        </w:numPr>
        <w:rPr>
          <w:lang w:val="pt-BR"/>
        </w:rPr>
      </w:pPr>
      <w:proofErr w:type="spellStart"/>
      <w:r w:rsidRPr="001825B7">
        <w:rPr>
          <w:lang w:val="pt-BR"/>
        </w:rPr>
        <w:t>Props</w:t>
      </w:r>
      <w:proofErr w:type="spellEnd"/>
      <w:r w:rsidRPr="001825B7">
        <w:rPr>
          <w:lang w:val="pt-BR"/>
        </w:rPr>
        <w:t xml:space="preserve"> (como passar dados)</w:t>
      </w:r>
    </w:p>
    <w:p w14:paraId="622ED646" w14:textId="77777777" w:rsidR="001825B7" w:rsidRPr="001825B7" w:rsidRDefault="001825B7" w:rsidP="001825B7">
      <w:pPr>
        <w:numPr>
          <w:ilvl w:val="0"/>
          <w:numId w:val="14"/>
        </w:numPr>
        <w:rPr>
          <w:lang w:val="pt-BR"/>
        </w:rPr>
      </w:pPr>
      <w:r w:rsidRPr="001825B7">
        <w:rPr>
          <w:lang w:val="pt-BR"/>
        </w:rPr>
        <w:t xml:space="preserve">Estado com </w:t>
      </w:r>
      <w:proofErr w:type="spellStart"/>
      <w:r w:rsidRPr="001825B7">
        <w:rPr>
          <w:lang w:val="pt-BR"/>
        </w:rPr>
        <w:t>useState</w:t>
      </w:r>
      <w:proofErr w:type="spellEnd"/>
    </w:p>
    <w:p w14:paraId="39DF18CB" w14:textId="77777777" w:rsidR="001825B7" w:rsidRPr="001825B7" w:rsidRDefault="001825B7" w:rsidP="001825B7">
      <w:pPr>
        <w:numPr>
          <w:ilvl w:val="0"/>
          <w:numId w:val="14"/>
        </w:numPr>
        <w:rPr>
          <w:lang w:val="pt-BR"/>
        </w:rPr>
      </w:pPr>
      <w:r w:rsidRPr="001825B7">
        <w:rPr>
          <w:lang w:val="pt-BR"/>
        </w:rPr>
        <w:t xml:space="preserve">Eventos em </w:t>
      </w:r>
      <w:proofErr w:type="spellStart"/>
      <w:r w:rsidRPr="001825B7">
        <w:rPr>
          <w:lang w:val="pt-BR"/>
        </w:rPr>
        <w:t>React</w:t>
      </w:r>
      <w:proofErr w:type="spellEnd"/>
      <w:r w:rsidRPr="001825B7">
        <w:rPr>
          <w:lang w:val="pt-BR"/>
        </w:rPr>
        <w:t xml:space="preserve"> (</w:t>
      </w:r>
      <w:proofErr w:type="spellStart"/>
      <w:r w:rsidRPr="001825B7">
        <w:rPr>
          <w:lang w:val="pt-BR"/>
        </w:rPr>
        <w:t>onClick</w:t>
      </w:r>
      <w:proofErr w:type="spellEnd"/>
      <w:r w:rsidRPr="001825B7">
        <w:rPr>
          <w:lang w:val="pt-BR"/>
        </w:rPr>
        <w:t xml:space="preserve">, </w:t>
      </w:r>
      <w:proofErr w:type="spellStart"/>
      <w:r w:rsidRPr="001825B7">
        <w:rPr>
          <w:lang w:val="pt-BR"/>
        </w:rPr>
        <w:t>onChange</w:t>
      </w:r>
      <w:proofErr w:type="spellEnd"/>
      <w:r w:rsidRPr="001825B7">
        <w:rPr>
          <w:lang w:val="pt-BR"/>
        </w:rPr>
        <w:t>, etc.)</w:t>
      </w:r>
    </w:p>
    <w:p w14:paraId="3EC6E3A9" w14:textId="77777777" w:rsidR="001825B7" w:rsidRPr="001825B7" w:rsidRDefault="001825B7" w:rsidP="001825B7">
      <w:pPr>
        <w:numPr>
          <w:ilvl w:val="0"/>
          <w:numId w:val="14"/>
        </w:numPr>
        <w:rPr>
          <w:lang w:val="pt-BR"/>
        </w:rPr>
      </w:pPr>
      <w:r w:rsidRPr="001825B7">
        <w:rPr>
          <w:lang w:val="pt-BR"/>
        </w:rPr>
        <w:t>Listas e chaves (.</w:t>
      </w:r>
      <w:proofErr w:type="spellStart"/>
      <w:r w:rsidRPr="001825B7">
        <w:rPr>
          <w:lang w:val="pt-BR"/>
        </w:rPr>
        <w:t>map</w:t>
      </w:r>
      <w:proofErr w:type="spellEnd"/>
      <w:r w:rsidRPr="001825B7">
        <w:rPr>
          <w:lang w:val="pt-BR"/>
        </w:rPr>
        <w:t xml:space="preserve">() + </w:t>
      </w:r>
      <w:proofErr w:type="spellStart"/>
      <w:r w:rsidRPr="001825B7">
        <w:rPr>
          <w:lang w:val="pt-BR"/>
        </w:rPr>
        <w:t>key</w:t>
      </w:r>
      <w:proofErr w:type="spellEnd"/>
      <w:r w:rsidRPr="001825B7">
        <w:rPr>
          <w:lang w:val="pt-BR"/>
        </w:rPr>
        <w:t>)</w:t>
      </w:r>
    </w:p>
    <w:p w14:paraId="6F18A1E9" w14:textId="77777777" w:rsidR="001825B7" w:rsidRPr="001825B7" w:rsidRDefault="001825B7" w:rsidP="001825B7">
      <w:pPr>
        <w:numPr>
          <w:ilvl w:val="0"/>
          <w:numId w:val="14"/>
        </w:numPr>
        <w:rPr>
          <w:lang w:val="pt-BR"/>
        </w:rPr>
      </w:pPr>
      <w:r w:rsidRPr="001825B7">
        <w:rPr>
          <w:lang w:val="pt-BR"/>
        </w:rPr>
        <w:t>Condicional com JSX (if/else/ternário no JSX)</w:t>
      </w:r>
    </w:p>
    <w:p w14:paraId="1F08477B" w14:textId="77777777" w:rsidR="001825B7" w:rsidRPr="001825B7" w:rsidRDefault="001825B7" w:rsidP="001825B7">
      <w:pPr>
        <w:rPr>
          <w:lang w:val="pt-BR"/>
        </w:rPr>
      </w:pPr>
      <w:r w:rsidRPr="001825B7">
        <w:rPr>
          <w:rFonts w:ascii="Segoe UI Emoji" w:hAnsi="Segoe UI Emoji" w:cs="Segoe UI Emoji"/>
          <w:lang w:val="pt-BR"/>
        </w:rPr>
        <w:t>📌</w:t>
      </w:r>
      <w:r w:rsidRPr="001825B7">
        <w:rPr>
          <w:lang w:val="pt-BR"/>
        </w:rPr>
        <w:t xml:space="preserve"> </w:t>
      </w:r>
      <w:r w:rsidRPr="001825B7">
        <w:rPr>
          <w:b/>
          <w:bCs/>
          <w:lang w:val="pt-BR"/>
        </w:rPr>
        <w:t>Objetivo:</w:t>
      </w:r>
      <w:r w:rsidRPr="001825B7">
        <w:rPr>
          <w:lang w:val="pt-BR"/>
        </w:rPr>
        <w:t xml:space="preserve"> montar componentes reutilizáveis e dinâmicos com </w:t>
      </w:r>
      <w:proofErr w:type="spellStart"/>
      <w:r w:rsidRPr="001825B7">
        <w:rPr>
          <w:lang w:val="pt-BR"/>
        </w:rPr>
        <w:t>props</w:t>
      </w:r>
      <w:proofErr w:type="spellEnd"/>
      <w:r w:rsidRPr="001825B7">
        <w:rPr>
          <w:lang w:val="pt-BR"/>
        </w:rPr>
        <w:t xml:space="preserve"> + </w:t>
      </w:r>
      <w:proofErr w:type="spellStart"/>
      <w:r w:rsidRPr="001825B7">
        <w:rPr>
          <w:lang w:val="pt-BR"/>
        </w:rPr>
        <w:t>state</w:t>
      </w:r>
      <w:proofErr w:type="spellEnd"/>
      <w:r w:rsidRPr="001825B7">
        <w:rPr>
          <w:lang w:val="pt-BR"/>
        </w:rPr>
        <w:t>.</w:t>
      </w:r>
    </w:p>
    <w:p w14:paraId="1BAAF973" w14:textId="77777777" w:rsidR="001825B7" w:rsidRPr="001825B7" w:rsidRDefault="00000000" w:rsidP="001825B7">
      <w:pPr>
        <w:rPr>
          <w:lang w:val="pt-BR"/>
        </w:rPr>
      </w:pPr>
      <w:r>
        <w:rPr>
          <w:lang w:val="pt-BR"/>
        </w:rPr>
        <w:pict w14:anchorId="6BBB2874">
          <v:rect id="_x0000_i1029" style="width:0;height:1.5pt" o:hralign="center" o:hrstd="t" o:hr="t" fillcolor="#a0a0a0" stroked="f"/>
        </w:pict>
      </w:r>
    </w:p>
    <w:p w14:paraId="09307A5C" w14:textId="47BEFE69" w:rsidR="001825B7" w:rsidRPr="001825B7" w:rsidRDefault="001825B7" w:rsidP="001825B7">
      <w:pPr>
        <w:rPr>
          <w:b/>
          <w:bCs/>
          <w:lang w:val="pt-BR"/>
        </w:rPr>
      </w:pPr>
      <w:r w:rsidRPr="001825B7">
        <w:rPr>
          <w:rFonts w:ascii="Segoe UI Emoji" w:hAnsi="Segoe UI Emoji" w:cs="Segoe UI Emoji"/>
          <w:b/>
          <w:bCs/>
          <w:lang w:val="pt-BR"/>
        </w:rPr>
        <w:t>🧩</w:t>
      </w:r>
      <w:r w:rsidRPr="001825B7">
        <w:rPr>
          <w:b/>
          <w:bCs/>
          <w:lang w:val="pt-BR"/>
        </w:rPr>
        <w:t xml:space="preserve"> </w:t>
      </w:r>
      <w:r w:rsidR="00072E4C">
        <w:rPr>
          <w:b/>
          <w:bCs/>
          <w:lang w:val="pt-BR"/>
        </w:rPr>
        <w:t>6</w:t>
      </w:r>
      <w:r w:rsidRPr="001825B7">
        <w:rPr>
          <w:b/>
          <w:bCs/>
          <w:lang w:val="pt-BR"/>
        </w:rPr>
        <w:t>. React — Avançado</w:t>
      </w:r>
    </w:p>
    <w:p w14:paraId="23D2DD23" w14:textId="77777777" w:rsidR="001825B7" w:rsidRPr="001825B7" w:rsidRDefault="001825B7" w:rsidP="001825B7">
      <w:pPr>
        <w:rPr>
          <w:lang w:val="pt-BR"/>
        </w:rPr>
      </w:pPr>
      <w:r w:rsidRPr="001825B7">
        <w:rPr>
          <w:lang w:val="pt-BR"/>
        </w:rPr>
        <w:t>Depois de entender os fundamentos, avance para:</w:t>
      </w:r>
    </w:p>
    <w:p w14:paraId="6B7A46A7" w14:textId="77777777" w:rsidR="001825B7" w:rsidRPr="001825B7" w:rsidRDefault="001825B7" w:rsidP="001825B7">
      <w:pPr>
        <w:numPr>
          <w:ilvl w:val="0"/>
          <w:numId w:val="15"/>
        </w:numPr>
        <w:rPr>
          <w:lang w:val="pt-BR"/>
        </w:rPr>
      </w:pPr>
      <w:proofErr w:type="spellStart"/>
      <w:r w:rsidRPr="001825B7">
        <w:rPr>
          <w:lang w:val="pt-BR"/>
        </w:rPr>
        <w:t>useEffect</w:t>
      </w:r>
      <w:proofErr w:type="spellEnd"/>
      <w:r w:rsidRPr="001825B7">
        <w:rPr>
          <w:lang w:val="pt-BR"/>
        </w:rPr>
        <w:t xml:space="preserve"> (efeitos colaterais, chamadas de API)</w:t>
      </w:r>
    </w:p>
    <w:p w14:paraId="4CF564AF" w14:textId="77777777" w:rsidR="001825B7" w:rsidRPr="001825B7" w:rsidRDefault="001825B7" w:rsidP="001825B7">
      <w:pPr>
        <w:numPr>
          <w:ilvl w:val="0"/>
          <w:numId w:val="15"/>
        </w:numPr>
        <w:rPr>
          <w:lang w:val="pt-BR"/>
        </w:rPr>
      </w:pPr>
      <w:r w:rsidRPr="001825B7">
        <w:rPr>
          <w:lang w:val="pt-BR"/>
        </w:rPr>
        <w:t>Componentes controlados (formulários)</w:t>
      </w:r>
    </w:p>
    <w:p w14:paraId="7D247CB1" w14:textId="77777777" w:rsidR="001825B7" w:rsidRPr="001825B7" w:rsidRDefault="001825B7" w:rsidP="001825B7">
      <w:pPr>
        <w:numPr>
          <w:ilvl w:val="0"/>
          <w:numId w:val="15"/>
        </w:numPr>
        <w:rPr>
          <w:lang w:val="pt-BR"/>
        </w:rPr>
      </w:pPr>
      <w:proofErr w:type="spellStart"/>
      <w:r w:rsidRPr="001825B7">
        <w:rPr>
          <w:lang w:val="pt-BR"/>
        </w:rPr>
        <w:t>Context</w:t>
      </w:r>
      <w:proofErr w:type="spellEnd"/>
      <w:r w:rsidRPr="001825B7">
        <w:rPr>
          <w:lang w:val="pt-BR"/>
        </w:rPr>
        <w:t xml:space="preserve"> API (estado global simples)</w:t>
      </w:r>
    </w:p>
    <w:p w14:paraId="7BD07A73" w14:textId="77777777" w:rsidR="001825B7" w:rsidRPr="001825B7" w:rsidRDefault="001825B7" w:rsidP="001825B7">
      <w:pPr>
        <w:numPr>
          <w:ilvl w:val="0"/>
          <w:numId w:val="15"/>
        </w:numPr>
        <w:rPr>
          <w:lang w:val="pt-BR"/>
        </w:rPr>
      </w:pPr>
      <w:proofErr w:type="spellStart"/>
      <w:r w:rsidRPr="001825B7">
        <w:rPr>
          <w:lang w:val="pt-BR"/>
        </w:rPr>
        <w:t>Hooks</w:t>
      </w:r>
      <w:proofErr w:type="spellEnd"/>
      <w:r w:rsidRPr="001825B7">
        <w:rPr>
          <w:lang w:val="pt-BR"/>
        </w:rPr>
        <w:t xml:space="preserve"> personalizados</w:t>
      </w:r>
    </w:p>
    <w:p w14:paraId="07F67A34" w14:textId="77777777" w:rsidR="001825B7" w:rsidRPr="001825B7" w:rsidRDefault="001825B7" w:rsidP="001825B7">
      <w:pPr>
        <w:numPr>
          <w:ilvl w:val="0"/>
          <w:numId w:val="15"/>
        </w:numPr>
        <w:rPr>
          <w:lang w:val="pt-BR"/>
        </w:rPr>
      </w:pPr>
      <w:proofErr w:type="spellStart"/>
      <w:r w:rsidRPr="001825B7">
        <w:rPr>
          <w:lang w:val="pt-BR"/>
        </w:rPr>
        <w:t>React</w:t>
      </w:r>
      <w:proofErr w:type="spellEnd"/>
      <w:r w:rsidRPr="001825B7">
        <w:rPr>
          <w:lang w:val="pt-BR"/>
        </w:rPr>
        <w:t xml:space="preserve"> </w:t>
      </w:r>
      <w:proofErr w:type="spellStart"/>
      <w:r w:rsidRPr="001825B7">
        <w:rPr>
          <w:lang w:val="pt-BR"/>
        </w:rPr>
        <w:t>Router</w:t>
      </w:r>
      <w:proofErr w:type="spellEnd"/>
      <w:r w:rsidRPr="001825B7">
        <w:rPr>
          <w:lang w:val="pt-BR"/>
        </w:rPr>
        <w:t xml:space="preserve"> (navegação entre páginas)</w:t>
      </w:r>
    </w:p>
    <w:p w14:paraId="15BACA13" w14:textId="77777777" w:rsidR="001825B7" w:rsidRPr="001825B7" w:rsidRDefault="001825B7" w:rsidP="001825B7">
      <w:pPr>
        <w:numPr>
          <w:ilvl w:val="0"/>
          <w:numId w:val="15"/>
        </w:numPr>
        <w:rPr>
          <w:lang w:val="pt-BR"/>
        </w:rPr>
      </w:pPr>
      <w:r w:rsidRPr="001825B7">
        <w:rPr>
          <w:lang w:val="pt-BR"/>
        </w:rPr>
        <w:t>Manipular APIs externas (</w:t>
      </w:r>
      <w:proofErr w:type="spellStart"/>
      <w:r w:rsidRPr="001825B7">
        <w:rPr>
          <w:lang w:val="pt-BR"/>
        </w:rPr>
        <w:t>fetch</w:t>
      </w:r>
      <w:proofErr w:type="spellEnd"/>
      <w:r w:rsidRPr="001825B7">
        <w:rPr>
          <w:lang w:val="pt-BR"/>
        </w:rPr>
        <w:t xml:space="preserve">, </w:t>
      </w:r>
      <w:proofErr w:type="spellStart"/>
      <w:r w:rsidRPr="001825B7">
        <w:rPr>
          <w:lang w:val="pt-BR"/>
        </w:rPr>
        <w:t>axios</w:t>
      </w:r>
      <w:proofErr w:type="spellEnd"/>
      <w:r w:rsidRPr="001825B7">
        <w:rPr>
          <w:lang w:val="pt-BR"/>
        </w:rPr>
        <w:t>)</w:t>
      </w:r>
    </w:p>
    <w:p w14:paraId="39E702AF" w14:textId="77777777" w:rsidR="001825B7" w:rsidRPr="001825B7" w:rsidRDefault="001825B7" w:rsidP="001825B7">
      <w:pPr>
        <w:numPr>
          <w:ilvl w:val="0"/>
          <w:numId w:val="15"/>
        </w:numPr>
        <w:rPr>
          <w:lang w:val="pt-BR"/>
        </w:rPr>
      </w:pPr>
      <w:r w:rsidRPr="001825B7">
        <w:rPr>
          <w:lang w:val="pt-BR"/>
        </w:rPr>
        <w:t xml:space="preserve">Estilização (CSS Modules, </w:t>
      </w:r>
      <w:proofErr w:type="spellStart"/>
      <w:r w:rsidRPr="001825B7">
        <w:rPr>
          <w:lang w:val="pt-BR"/>
        </w:rPr>
        <w:t>Tailwind</w:t>
      </w:r>
      <w:proofErr w:type="spellEnd"/>
      <w:r w:rsidRPr="001825B7">
        <w:rPr>
          <w:lang w:val="pt-BR"/>
        </w:rPr>
        <w:t xml:space="preserve">, </w:t>
      </w:r>
      <w:proofErr w:type="spellStart"/>
      <w:r w:rsidRPr="001825B7">
        <w:rPr>
          <w:lang w:val="pt-BR"/>
        </w:rPr>
        <w:t>Styled</w:t>
      </w:r>
      <w:proofErr w:type="spellEnd"/>
      <w:r w:rsidRPr="001825B7">
        <w:rPr>
          <w:lang w:val="pt-BR"/>
        </w:rPr>
        <w:t xml:space="preserve"> </w:t>
      </w:r>
      <w:proofErr w:type="spellStart"/>
      <w:r w:rsidRPr="001825B7">
        <w:rPr>
          <w:lang w:val="pt-BR"/>
        </w:rPr>
        <w:t>Components</w:t>
      </w:r>
      <w:proofErr w:type="spellEnd"/>
      <w:r w:rsidRPr="001825B7">
        <w:rPr>
          <w:lang w:val="pt-BR"/>
        </w:rPr>
        <w:t>)</w:t>
      </w:r>
    </w:p>
    <w:p w14:paraId="6E5ECDDC" w14:textId="77777777" w:rsidR="001825B7" w:rsidRPr="001825B7" w:rsidRDefault="001825B7" w:rsidP="001825B7">
      <w:pPr>
        <w:rPr>
          <w:lang w:val="pt-BR"/>
        </w:rPr>
      </w:pPr>
      <w:r w:rsidRPr="001825B7">
        <w:rPr>
          <w:rFonts w:ascii="Segoe UI Emoji" w:hAnsi="Segoe UI Emoji" w:cs="Segoe UI Emoji"/>
          <w:lang w:val="pt-BR"/>
        </w:rPr>
        <w:t>📌</w:t>
      </w:r>
      <w:r w:rsidRPr="001825B7">
        <w:rPr>
          <w:lang w:val="pt-BR"/>
        </w:rPr>
        <w:t xml:space="preserve"> </w:t>
      </w:r>
      <w:r w:rsidRPr="001825B7">
        <w:rPr>
          <w:b/>
          <w:bCs/>
          <w:lang w:val="pt-BR"/>
        </w:rPr>
        <w:t>Objetivo:</w:t>
      </w:r>
      <w:r w:rsidRPr="001825B7">
        <w:rPr>
          <w:lang w:val="pt-BR"/>
        </w:rPr>
        <w:t xml:space="preserve"> fazer apps reais com múltiplas páginas e consumo de APIs.</w:t>
      </w:r>
    </w:p>
    <w:p w14:paraId="460C6C67" w14:textId="77777777" w:rsidR="001825B7" w:rsidRPr="001825B7" w:rsidRDefault="00000000" w:rsidP="001825B7">
      <w:pPr>
        <w:rPr>
          <w:lang w:val="pt-BR"/>
        </w:rPr>
      </w:pPr>
      <w:r>
        <w:rPr>
          <w:lang w:val="pt-BR"/>
        </w:rPr>
        <w:pict w14:anchorId="060BCED9">
          <v:rect id="_x0000_i1030" style="width:0;height:1.5pt" o:hralign="center" o:hrstd="t" o:hr="t" fillcolor="#a0a0a0" stroked="f"/>
        </w:pict>
      </w:r>
    </w:p>
    <w:p w14:paraId="5253C9FD" w14:textId="1A751A3D" w:rsidR="001825B7" w:rsidRPr="001825B7" w:rsidRDefault="001825B7" w:rsidP="001825B7">
      <w:pPr>
        <w:rPr>
          <w:lang w:val="pt-BR"/>
        </w:rPr>
      </w:pPr>
    </w:p>
    <w:p w14:paraId="7378C3BA" w14:textId="3984229A" w:rsidR="001825B7" w:rsidRPr="001825B7" w:rsidRDefault="001825B7" w:rsidP="001825B7">
      <w:pPr>
        <w:rPr>
          <w:b/>
          <w:bCs/>
          <w:lang w:val="pt-BR"/>
        </w:rPr>
      </w:pPr>
      <w:r w:rsidRPr="001825B7">
        <w:rPr>
          <w:rFonts w:ascii="Segoe UI Emoji" w:hAnsi="Segoe UI Emoji" w:cs="Segoe UI Emoji"/>
          <w:b/>
          <w:bCs/>
          <w:lang w:val="pt-BR"/>
        </w:rPr>
        <w:t>🚀</w:t>
      </w:r>
      <w:r w:rsidRPr="001825B7">
        <w:rPr>
          <w:b/>
          <w:bCs/>
          <w:lang w:val="pt-BR"/>
        </w:rPr>
        <w:t xml:space="preserve"> </w:t>
      </w:r>
      <w:r w:rsidR="00072E4C">
        <w:rPr>
          <w:b/>
          <w:bCs/>
          <w:lang w:val="pt-BR"/>
        </w:rPr>
        <w:t>7</w:t>
      </w:r>
      <w:r w:rsidRPr="001825B7">
        <w:rPr>
          <w:b/>
          <w:bCs/>
          <w:lang w:val="pt-BR"/>
        </w:rPr>
        <w:t>. Projetos Práticos</w:t>
      </w:r>
    </w:p>
    <w:p w14:paraId="7AF9A815" w14:textId="77777777" w:rsidR="001825B7" w:rsidRPr="001825B7" w:rsidRDefault="001825B7" w:rsidP="001825B7">
      <w:pPr>
        <w:rPr>
          <w:lang w:val="pt-BR"/>
        </w:rPr>
      </w:pPr>
      <w:r w:rsidRPr="001825B7">
        <w:rPr>
          <w:lang w:val="pt-BR"/>
        </w:rPr>
        <w:t>Construa projetos para fixar:</w:t>
      </w:r>
    </w:p>
    <w:p w14:paraId="56B23506" w14:textId="77777777" w:rsidR="001825B7" w:rsidRPr="001825B7" w:rsidRDefault="001825B7" w:rsidP="001825B7">
      <w:pPr>
        <w:numPr>
          <w:ilvl w:val="0"/>
          <w:numId w:val="18"/>
        </w:numPr>
        <w:rPr>
          <w:lang w:val="pt-BR"/>
        </w:rPr>
      </w:pPr>
      <w:proofErr w:type="spellStart"/>
      <w:r w:rsidRPr="001825B7">
        <w:rPr>
          <w:lang w:val="pt-BR"/>
        </w:rPr>
        <w:t>To-do</w:t>
      </w:r>
      <w:proofErr w:type="spellEnd"/>
      <w:r w:rsidRPr="001825B7">
        <w:rPr>
          <w:lang w:val="pt-BR"/>
        </w:rPr>
        <w:t xml:space="preserve"> </w:t>
      </w:r>
      <w:proofErr w:type="spellStart"/>
      <w:r w:rsidRPr="001825B7">
        <w:rPr>
          <w:lang w:val="pt-BR"/>
        </w:rPr>
        <w:t>list</w:t>
      </w:r>
      <w:proofErr w:type="spellEnd"/>
    </w:p>
    <w:p w14:paraId="0DA909B7" w14:textId="77777777" w:rsidR="001825B7" w:rsidRPr="001825B7" w:rsidRDefault="001825B7" w:rsidP="001825B7">
      <w:pPr>
        <w:numPr>
          <w:ilvl w:val="0"/>
          <w:numId w:val="18"/>
        </w:numPr>
        <w:rPr>
          <w:lang w:val="pt-BR"/>
        </w:rPr>
      </w:pPr>
      <w:r w:rsidRPr="001825B7">
        <w:rPr>
          <w:lang w:val="pt-BR"/>
        </w:rPr>
        <w:t>Aplicação de clima (consumindo API)</w:t>
      </w:r>
    </w:p>
    <w:p w14:paraId="28E65F7D" w14:textId="77777777" w:rsidR="001825B7" w:rsidRPr="001825B7" w:rsidRDefault="001825B7" w:rsidP="001825B7">
      <w:pPr>
        <w:numPr>
          <w:ilvl w:val="0"/>
          <w:numId w:val="18"/>
        </w:numPr>
        <w:rPr>
          <w:lang w:val="pt-BR"/>
        </w:rPr>
      </w:pPr>
      <w:r w:rsidRPr="001825B7">
        <w:rPr>
          <w:lang w:val="pt-BR"/>
        </w:rPr>
        <w:t>Dashboard com gráficos</w:t>
      </w:r>
    </w:p>
    <w:p w14:paraId="4B2F801F" w14:textId="26B8427C" w:rsidR="00B8449F" w:rsidRPr="00072E4C" w:rsidRDefault="001825B7" w:rsidP="00072E4C">
      <w:pPr>
        <w:numPr>
          <w:ilvl w:val="0"/>
          <w:numId w:val="18"/>
        </w:numPr>
        <w:rPr>
          <w:lang w:val="pt-BR"/>
        </w:rPr>
      </w:pPr>
      <w:r w:rsidRPr="001825B7">
        <w:rPr>
          <w:lang w:val="pt-BR"/>
        </w:rPr>
        <w:lastRenderedPageBreak/>
        <w:t>Blog ou sistema de posts</w:t>
      </w:r>
    </w:p>
    <w:sectPr w:rsidR="00B8449F" w:rsidRPr="00072E4C" w:rsidSect="00EE62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FE3F64"/>
    <w:multiLevelType w:val="multilevel"/>
    <w:tmpl w:val="2F14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882190"/>
    <w:multiLevelType w:val="multilevel"/>
    <w:tmpl w:val="AF34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F54B30"/>
    <w:multiLevelType w:val="multilevel"/>
    <w:tmpl w:val="5BDE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700C12"/>
    <w:multiLevelType w:val="multilevel"/>
    <w:tmpl w:val="707A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BE1E85"/>
    <w:multiLevelType w:val="multilevel"/>
    <w:tmpl w:val="F766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2104C"/>
    <w:multiLevelType w:val="multilevel"/>
    <w:tmpl w:val="D2DA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410001"/>
    <w:multiLevelType w:val="multilevel"/>
    <w:tmpl w:val="CB40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A6152"/>
    <w:multiLevelType w:val="multilevel"/>
    <w:tmpl w:val="8E46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327B4"/>
    <w:multiLevelType w:val="multilevel"/>
    <w:tmpl w:val="CA10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B00E7"/>
    <w:multiLevelType w:val="multilevel"/>
    <w:tmpl w:val="9F70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701EC"/>
    <w:multiLevelType w:val="multilevel"/>
    <w:tmpl w:val="D176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B2EA5"/>
    <w:multiLevelType w:val="multilevel"/>
    <w:tmpl w:val="5F70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835177">
    <w:abstractNumId w:val="8"/>
  </w:num>
  <w:num w:numId="2" w16cid:durableId="1681810159">
    <w:abstractNumId w:val="6"/>
  </w:num>
  <w:num w:numId="3" w16cid:durableId="243757977">
    <w:abstractNumId w:val="5"/>
  </w:num>
  <w:num w:numId="4" w16cid:durableId="1943537298">
    <w:abstractNumId w:val="4"/>
  </w:num>
  <w:num w:numId="5" w16cid:durableId="1040210250">
    <w:abstractNumId w:val="7"/>
  </w:num>
  <w:num w:numId="6" w16cid:durableId="465704826">
    <w:abstractNumId w:val="3"/>
  </w:num>
  <w:num w:numId="7" w16cid:durableId="1937782441">
    <w:abstractNumId w:val="2"/>
  </w:num>
  <w:num w:numId="8" w16cid:durableId="1172065655">
    <w:abstractNumId w:val="1"/>
  </w:num>
  <w:num w:numId="9" w16cid:durableId="1934196234">
    <w:abstractNumId w:val="0"/>
  </w:num>
  <w:num w:numId="10" w16cid:durableId="1646810690">
    <w:abstractNumId w:val="17"/>
  </w:num>
  <w:num w:numId="11" w16cid:durableId="1116022451">
    <w:abstractNumId w:val="19"/>
  </w:num>
  <w:num w:numId="12" w16cid:durableId="843400049">
    <w:abstractNumId w:val="16"/>
  </w:num>
  <w:num w:numId="13" w16cid:durableId="14577707">
    <w:abstractNumId w:val="11"/>
  </w:num>
  <w:num w:numId="14" w16cid:durableId="24598524">
    <w:abstractNumId w:val="18"/>
  </w:num>
  <w:num w:numId="15" w16cid:durableId="416678828">
    <w:abstractNumId w:val="13"/>
  </w:num>
  <w:num w:numId="16" w16cid:durableId="1612475574">
    <w:abstractNumId w:val="20"/>
  </w:num>
  <w:num w:numId="17" w16cid:durableId="314797199">
    <w:abstractNumId w:val="15"/>
  </w:num>
  <w:num w:numId="18" w16cid:durableId="548224918">
    <w:abstractNumId w:val="9"/>
  </w:num>
  <w:num w:numId="19" w16cid:durableId="341515872">
    <w:abstractNumId w:val="14"/>
  </w:num>
  <w:num w:numId="20" w16cid:durableId="102069632">
    <w:abstractNumId w:val="10"/>
  </w:num>
  <w:num w:numId="21" w16cid:durableId="316135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2C4"/>
    <w:rsid w:val="00034616"/>
    <w:rsid w:val="0006063C"/>
    <w:rsid w:val="00072E4C"/>
    <w:rsid w:val="0015074B"/>
    <w:rsid w:val="001825B7"/>
    <w:rsid w:val="0029639D"/>
    <w:rsid w:val="002D658B"/>
    <w:rsid w:val="003151D5"/>
    <w:rsid w:val="00326F90"/>
    <w:rsid w:val="003B190E"/>
    <w:rsid w:val="008C185F"/>
    <w:rsid w:val="00956F57"/>
    <w:rsid w:val="00AA1D8D"/>
    <w:rsid w:val="00B10144"/>
    <w:rsid w:val="00B47730"/>
    <w:rsid w:val="00B8449F"/>
    <w:rsid w:val="00BC3E36"/>
    <w:rsid w:val="00BC4136"/>
    <w:rsid w:val="00C21EC3"/>
    <w:rsid w:val="00CB0664"/>
    <w:rsid w:val="00CC0ECD"/>
    <w:rsid w:val="00DE6456"/>
    <w:rsid w:val="00EE62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63B423"/>
  <w14:defaultImageDpi w14:val="300"/>
  <w15:docId w15:val="{FFEC3204-D0F3-449B-8BD1-4ED83970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3151D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51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151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1u7wBqQBIo" TargetMode="External"/><Relationship Id="rId13" Type="http://schemas.openxmlformats.org/officeDocument/2006/relationships/hyperlink" Target="https://developer.mozilla.org/pt-BR/docs/Web/JavaScri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jQvU8H_DKY" TargetMode="External"/><Relationship Id="rId12" Type="http://schemas.openxmlformats.org/officeDocument/2006/relationships/hyperlink" Target="https://www.youtube.com/playlist?list=PLHz_AreHm4dlsK3Nr9GVvXCbpQyHQl1o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OfDoyP1Aq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vCAX68TJMc" TargetMode="External"/><Relationship Id="rId11" Type="http://schemas.openxmlformats.org/officeDocument/2006/relationships/hyperlink" Target="https://developer.mozilla.org/pt-BR/docs/Web/C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yw91mqCHD0" TargetMode="External"/><Relationship Id="rId10" Type="http://schemas.openxmlformats.org/officeDocument/2006/relationships/hyperlink" Target="https://www.youtube.com/watch?v=ZkAeajAlfg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pt-BR/docs/conflicting/Learn_web_development/Core/Structuring_content_0e54a30456ec839b11e09e00670da56cde64ba985c2eb3da9b7805515585e95d" TargetMode="External"/><Relationship Id="rId14" Type="http://schemas.openxmlformats.org/officeDocument/2006/relationships/hyperlink" Target="https://www.youtube.com/playlist?list=PLHz_AreHm4dlsK3Nr9GVvXCbpQyHQl1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620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Claudino Mil</cp:lastModifiedBy>
  <cp:revision>9</cp:revision>
  <dcterms:created xsi:type="dcterms:W3CDTF">2013-12-23T23:15:00Z</dcterms:created>
  <dcterms:modified xsi:type="dcterms:W3CDTF">2025-06-30T20:09:00Z</dcterms:modified>
  <cp:category/>
</cp:coreProperties>
</file>